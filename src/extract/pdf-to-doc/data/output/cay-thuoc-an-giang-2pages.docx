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LỜI NÓI DẦU</w:t>
        <w:br/>
        <w:br/>
        <w:t>“Cây thuốc Ddy Núi” hay “cây thuốc An Giang" từ lâu đã được lưu hành, sử</w:t>
        <w:br/>
        <w:t>dụng rốt có công hiệu trong uiệc phòng uà điều trị bệnh, bởi dược tính cao của</w:t>
        <w:br/>
        <w:t>nó. Ngay như hiện nay “thuốc tây” dang lưu hành rộng rũi thì sự ưu thích uề sự</w:t>
        <w:br/>
        <w:t>tín nhiệm của nhân dân đối uớt cây thuốc không hề sút giảm.</w:t>
        <w:br/>
        <w:br/>
        <w:t>Cần phởi giữ gìn phát huy những gì hiện có, có thể giúp ích cho con người</w:t>
        <w:br/>
        <w:t>uà hơn thế nữa phải tiến tới kết hợp chặt chẽ giữa tây y uà y học dân tộc dễ</w:t>
        <w:br/>
        <w:t>chúng hỗ trợ nhau, cùng hoạt dộng bên nhau theo mục tiêu chung : “trị bệnh cưu</w:t>
        <w:br/>
        <w:br/>
        <w:t>s</w:t>
        <w:br/>
        <w:br/>
        <w:t>người”.</w:t>
        <w:br/>
        <w:br/>
        <w:t>Sở y tế uà Ủy Ban Khoa học - Kỹ thuật tỉnh An Giang đã hợp đồng uới phó</w:t>
        <w:br/>
        <w:t>tiền sĩ Võ Văn Chỉ - trường dại học Y Dược TP. HCM thực hiện đề tài khoa học :</w:t>
        <w:br/>
        <w:t>“Nghiên cứu các loại cây có dược tính-cao trên dất An Giang”.</w:t>
        <w:br/>
        <w:br/>
        <w:t>Sau 9 năm sưu tầm, tra cứu phân loại, thử nghiệm, chủ nhiệm đề tài là</w:t>
        <w:br/>
        <w:t>PTS Võ Văn Chỉ cùng dồng nghiệp uà các cộng tác uiên đdã bảo uệ thành công đề</w:t>
        <w:br/>
        <w:t>tòi này uà được hội đồng khoa học dánh giá cao, hiệu quả tốt.</w:t>
        <w:br/>
        <w:br/>
        <w:t>Trên c sở bết quả đó, chúng tôi biên tập dề tòi trích dăng thành tập sách</w:t>
        <w:br/>
        <w:t>“CÂY THƯỐC AN GIANG” nhằm phục uụ cho công tác chuyên môn uà rộng rõi</w:t>
        <w:br/>
        <w:t>quần chúng nhân dân trong, ngoòi tỉnh 1 nguồn được liệu có sẵn tại chỗ mà nếu</w:t>
        <w:br/>
        <w:t>dược sử dụng đúng đắn. hợp lý thì uiệc bố dưỡng, phòng, chữa trị bệnh rốt</w:t>
        <w:br/>
        <w:t>công hiệu. _</w:t>
        <w:br/>
        <w:br/>
        <w:t>Trong tập sách này, có rốt nhiều cây thuốc dang tồn tại hháp cả nước,</w:t>
        <w:br/>
        <w:t>nhưng tác giả chỉ đề cập dến các loại cây dang có tại An Giang, là một phần của</w:t>
        <w:br/>
        <w:t>* nội dung nghiên cứu uề cây thuốc Việt Nam của tác giá dang thực hiện.</w:t>
        <w:br/>
        <w:br/>
        <w:t>Xin cảm ơn PTS Võ Văn Chỉ dã dày công nghiên cứu cây thuốc An Giang, tạo</w:t>
        <w:br/>
        <w:t>thành một công trình khoa học nghiêm túc, uùu mạng tính kế thừa, phố cập uừu</w:t>
        <w:br/>
        <w:t>nâng cao. : .</w:t>
        <w:br/>
        <w:br/>
        <w:t>Xin hoan nghênh các anh chị em cộng tác uiên, dặc biệt là các dược sĩ thuộc</w:t>
        <w:br/>
        <w:t>Sở y tế An Giang, dã đóng công, góp sưc rất lớn để tạo nên thành công của công</w:t>
        <w:br/>
        <w:t>trình nghiên cứu khoa học nàx.</w:t>
        <w:br/>
        <w:br/>
        <w:t>Hy uọng, cuốn sách “Cây thuốc An Giang” sẽ trở thành là người bạn tốt cho</w:t>
        <w:br/>
        <w:t>tùừng gia dình, cho từng bạn đọc.</w:t>
        <w:br/>
        <w:br/>
        <w:t>Tuy nhiên, uì xuất bản lần dầu, chốc tập sách không tránh khỏi thiếu sót</w:t>
        <w:br/>
        <w:t>uề nhiều phương diện, mong dược sự đóng góp nhiều ý hiến dễ cho nội dung</w:t>
        <w:br/>
        <w:t>cuốn sách dược bồ sung dầy dủ, phong phú. ; \ Ö</w:t>
        <w:br/>
        <w:br/>
        <w:t>h B8S. TRÁN TÁN ĐẠT,</w:t>
        <w:br/>
        <w:t>M M ;4</w:t>
        <w:br/>
        <w:t>GIÁM ĐỐC SỞ Y TẾ AN GIANG</w:t>
        <w:br/>
        <w:br/>
        <w:t>LÊ SƠN NAM,</w:t>
        <w:br/>
        <w:t>CHỦ NHIỆM UBKH-KT AN GIANG</w:t>
        <w:br/>
        <w:br/>
      </w:r>
    </w:p>
    <w:p>
      <w:r>
        <w:br w:type="page"/>
      </w:r>
    </w:p>
    <w:p>
      <w:r>
        <w:t>MỤC LỤC</w:t>
        <w:br/>
        <w:t>Trang</w:t>
        <w:br/>
        <w:t>Lời nói đầu 3</w:t>
        <w:br/>
        <w:t>Đại cương 5</w:t>
        <w:br/>
        <w:t>Các loài cây làm thuốc</w:t>
        <w:br/>
        <w:t>mọc hoang và trồng ở An giang 20</w:t>
        <w:br/>
        <w:t>Bảng tra tồng quát theo Phân loại thực vật 583</w:t>
        <w:br/>
        <w:t>Bảng tra theo tính chất điều trị 598</w:t>
        <w:br/>
        <w:t>Một số thuật ngữ Thực vật học thường dùng 615</w:t>
        <w:br/>
        <w:t>Một số thuật ngữ Đông y học cỏ truyền thường dùng 625</w:t>
        <w:br/>
        <w:t>Tài liệu tham khảo 631</w:t>
        <w:br/>
        <w:t>Bảng tra theo tên Việt Nam 635</w:t>
        <w:br/>
        <w:t>Bảng tra theo tên khoa học .- 648</w:t>
        <w:br/>
        <w:t>Một số bản nhận xét về công trình cây thuốc An Giang 665</w:t>
        <w:br/>
        <w:t>CÂY THUỘC AN GIANG</w:t>
        <w:br/>
        <w:t>VÕ VĂN CHI</w:t>
        <w:br/>
        <w:t>Chịu trách nhiệm xuất bản</w:t>
        <w:br/>
        <w:t>LÊ SƠN NAM</w:t>
        <w:br/>
        <w:t>DƯƠNG QUANG QUƠI \</w:t>
        <w:br/>
        <w:t>Biên tập : NGUYÊN QUĨ HÃN</w:t>
        <w:br/>
        <w:t>Thư ký: HÀ THỊ BÍCH MAI</w:t>
        <w:br/>
        <w:br/>
        <w:t>Trìnhbàybia:  TRẦN THỊ MINH TRANG</w:t>
        <w:br/>
        <w:br/>
        <w:t>Sửa bản in:</w:t>
        <w:br/>
        <w:br/>
        <w:t>VÕ VĂN CHỊ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